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Messy DOCX Example</w:t>
      </w:r>
    </w:p>
    <w:p>
      <w:r>
        <w:t>This   DOCX    has   multiple spaces   and    line breaks.</w:t>
        <w:br/>
        <w:br/>
      </w:r>
    </w:p>
    <w:p>
      <w:r>
        <w:t>•   Item one</w:t>
      </w:r>
    </w:p>
    <w:p>
      <w:r>
        <w:t>*   Item two</w:t>
      </w:r>
    </w:p>
    <w:p>
      <w:r>
        <w:t>1.   Numbered item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 xml:space="preserve"> Age </w:t>
            </w:r>
          </w:p>
        </w:tc>
        <w:tc>
          <w:tcPr>
            <w:tcW w:type="dxa" w:w="2880"/>
          </w:tcPr>
          <w:p>
            <w:r>
              <w:t xml:space="preserve"> Country </w:t>
            </w:r>
          </w:p>
        </w:tc>
      </w:tr>
      <w:tr>
        <w:tc>
          <w:tcPr>
            <w:tcW w:type="dxa" w:w="2880"/>
          </w:tcPr>
          <w:p>
            <w:r>
              <w:t xml:space="preserve"> Alice </w:t>
            </w:r>
          </w:p>
        </w:tc>
        <w:tc>
          <w:tcPr>
            <w:tcW w:type="dxa" w:w="2880"/>
          </w:tcPr>
          <w:p>
            <w:r>
              <w:t xml:space="preserve"> 30 </w:t>
            </w:r>
          </w:p>
        </w:tc>
        <w:tc>
          <w:tcPr>
            <w:tcW w:type="dxa" w:w="2880"/>
          </w:tcPr>
          <w:p>
            <w:r>
              <w:t xml:space="preserve"> USA </w:t>
            </w:r>
          </w:p>
        </w:tc>
      </w:tr>
      <w:tr>
        <w:tc>
          <w:tcPr>
            <w:tcW w:type="dxa" w:w="2880"/>
          </w:tcPr>
          <w:p>
            <w:r>
              <w:t xml:space="preserve"> Bob </w:t>
            </w:r>
          </w:p>
        </w:tc>
        <w:tc>
          <w:tcPr>
            <w:tcW w:type="dxa" w:w="2880"/>
          </w:tcPr>
          <w:p>
            <w:r>
              <w:t xml:space="preserve"> 25 </w:t>
            </w:r>
          </w:p>
        </w:tc>
        <w:tc>
          <w:tcPr>
            <w:tcW w:type="dxa" w:w="2880"/>
          </w:tcPr>
          <w:p>
            <w:r>
              <w:t xml:space="preserve"> UK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