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Notes #19</w:t>
      </w:r>
    </w:p>
    <w:p>
      <w:r>
        <w:t>These are autogenerated meeting notes. They simulate a corporate or academic document.</w:t>
      </w:r>
    </w:p>
    <w:p>
      <w:pPr>
        <w:pStyle w:val="Heading2"/>
      </w:pPr>
      <w:r>
        <w:t>Agenda</w:t>
      </w:r>
    </w:p>
    <w:p>
      <w:r>
        <w:t>1. Project updates</w:t>
      </w:r>
    </w:p>
    <w:p>
      <w:r>
        <w:t>2. Budget discussion</w:t>
      </w:r>
    </w:p>
    <w:p>
      <w:r>
        <w:t>3. Next steps</w:t>
      </w:r>
    </w:p>
    <w:p>
      <w:pPr>
        <w:pStyle w:val="Heading2"/>
      </w:pPr>
      <w:r>
        <w:t>Notes</w:t>
      </w:r>
    </w:p>
    <w:p>
      <w:r>
        <w:t>The meeting number 19 covered progress on tasks. Several action points were discussed and assigned to the team.</w:t>
      </w:r>
    </w:p>
    <w:p>
      <w:pPr>
        <w:pStyle w:val="Heading2"/>
      </w:pPr>
      <w:r>
        <w:t>Action Items</w:t>
      </w:r>
    </w:p>
    <w:p>
      <w:r>
        <w:t>• Prepare next report draft</w:t>
      </w:r>
    </w:p>
    <w:p>
      <w:r>
        <w:t>• Collect feedback from stakeholders</w:t>
      </w:r>
    </w:p>
    <w:p>
      <w:r>
        <w:t>• Schedule follow-up meeting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